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4F29" w14:textId="77777777" w:rsidR="00057317" w:rsidRPr="005D34E7" w:rsidRDefault="00000000" w:rsidP="00C40934">
      <w:pPr>
        <w:pStyle w:val="Title"/>
        <w:rPr>
          <w:rFonts w:ascii="Evogria" w:hAnsi="Evogria"/>
          <w:color w:val="943634" w:themeColor="accent2" w:themeShade="BF"/>
          <w:sz w:val="50"/>
          <w:szCs w:val="50"/>
        </w:rPr>
      </w:pPr>
      <w:r w:rsidRPr="005D34E7">
        <w:rPr>
          <w:rFonts w:ascii="Evogria" w:hAnsi="Evogria"/>
          <w:color w:val="943634" w:themeColor="accent2" w:themeShade="BF"/>
          <w:sz w:val="50"/>
          <w:szCs w:val="50"/>
        </w:rPr>
        <w:t>OSINT Tool Guide &amp; Demonstration: MASTO</w:t>
      </w:r>
    </w:p>
    <w:p w14:paraId="0C7C0D59" w14:textId="7548A735" w:rsidR="00C40934" w:rsidRDefault="00C40934" w:rsidP="00C40934">
      <w:r w:rsidRPr="00C40934">
        <w:drawing>
          <wp:inline distT="0" distB="0" distL="0" distR="0" wp14:anchorId="7F438A3F" wp14:editId="2C9A8756">
            <wp:extent cx="5486400" cy="2321560"/>
            <wp:effectExtent l="0" t="0" r="0" b="2540"/>
            <wp:docPr id="124293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30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A4A9" w14:textId="4F1F46CF" w:rsidR="00C40934" w:rsidRPr="00C40934" w:rsidRDefault="00C40934" w:rsidP="00C409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40934">
        <w:rPr>
          <w:rFonts w:ascii="Segoe UI Emoji" w:hAnsi="Segoe UI Emoji" w:cs="Segoe UI Emoji"/>
          <w:b/>
          <w:bCs/>
          <w:sz w:val="32"/>
          <w:szCs w:val="32"/>
          <w:lang w:val="en-IN"/>
        </w:rPr>
        <w:t>🐘</w:t>
      </w:r>
      <w:r w:rsidRPr="00C40934">
        <w:rPr>
          <w:rFonts w:ascii="Times New Roman" w:hAnsi="Times New Roman" w:cs="Times New Roman"/>
          <w:b/>
          <w:bCs/>
          <w:sz w:val="32"/>
          <w:szCs w:val="32"/>
          <w:lang w:val="en-IN"/>
        </w:rPr>
        <w:t> </w:t>
      </w: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t>About Masto</w:t>
      </w:r>
      <w:r w:rsidR="00C83E67" w:rsidRPr="009B3FB2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5230CFFE" w14:textId="77777777" w:rsidR="00C40934" w:rsidRPr="00C40934" w:rsidRDefault="00C40934" w:rsidP="00C409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provides information/intelligence on </w:t>
      </w:r>
      <w:hyperlink r:id="rId7" w:history="1">
        <w:r w:rsidRPr="00C4093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Mastodon.social</w:t>
        </w:r>
      </w:hyperlink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 users and </w:t>
      </w:r>
      <w:proofErr w:type="spellStart"/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fediverse</w:t>
      </w:r>
      <w:proofErr w:type="spellEnd"/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instances (servers).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br/>
        <w:t xml:space="preserve">Masto OSINT Tool has been added as a Python package on </w:t>
      </w:r>
      <w:proofErr w:type="spellStart"/>
      <w:r w:rsidRPr="00C40934">
        <w:rPr>
          <w:rFonts w:ascii="Times New Roman" w:hAnsi="Times New Roman" w:cs="Times New Roman"/>
          <w:sz w:val="28"/>
          <w:szCs w:val="28"/>
          <w:lang w:val="en-IN"/>
        </w:rPr>
        <w:t>PyPI</w:t>
      </w:r>
      <w:proofErr w:type="spellEnd"/>
      <w:r w:rsidRPr="00C40934">
        <w:rPr>
          <w:rFonts w:ascii="Times New Roman" w:hAnsi="Times New Roman" w:cs="Times New Roman"/>
          <w:sz w:val="28"/>
          <w:szCs w:val="28"/>
          <w:lang w:val="en-IN"/>
        </w:rPr>
        <w:t xml:space="preserve"> --&gt; </w:t>
      </w:r>
      <w:hyperlink r:id="rId8" w:history="1">
        <w:r w:rsidRPr="00C4093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https://pypi.org/project/masto/</w:t>
        </w:r>
      </w:hyperlink>
    </w:p>
    <w:p w14:paraId="35A832FE" w14:textId="77777777" w:rsidR="00C40934" w:rsidRPr="00C40934" w:rsidRDefault="00C40934" w:rsidP="00C409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Latest version --&gt; </w:t>
      </w:r>
      <w:hyperlink r:id="rId9" w:history="1">
        <w:r w:rsidRPr="00C4093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https://pypi.org/project/masto/2.0.5/</w:t>
        </w:r>
      </w:hyperlink>
    </w:p>
    <w:p w14:paraId="41D4E0DB" w14:textId="49D456AE" w:rsidR="00C40934" w:rsidRPr="00C40934" w:rsidRDefault="00C40934" w:rsidP="00C40934">
      <w:pPr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</w:pPr>
      <w:r w:rsidRPr="00C40934">
        <w:rPr>
          <w:rFonts w:ascii="Segoe UI Emoji" w:hAnsi="Segoe UI Emoji" w:cs="Segoe UI Emoji"/>
          <w:b/>
          <w:bCs/>
          <w:color w:val="5F497A" w:themeColor="accent4" w:themeShade="BF"/>
          <w:sz w:val="32"/>
          <w:szCs w:val="32"/>
          <w:lang w:val="en-IN"/>
        </w:rPr>
        <w:t>🚀</w:t>
      </w: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 </w:t>
      </w: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t>Masto capabilities</w:t>
      </w:r>
      <w:r w:rsidR="009B3FB2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1EC30B7A" w14:textId="77777777" w:rsidR="00C40934" w:rsidRPr="00C40934" w:rsidRDefault="00C40934" w:rsidP="00C409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OSINT Tool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 helps to:</w:t>
      </w:r>
    </w:p>
    <w:p w14:paraId="3B9BF999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Find user ID</w:t>
      </w:r>
    </w:p>
    <w:p w14:paraId="69C337D9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Find exact username match across instances (the tool currently pulls many accounts with the username </w:t>
      </w: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OSINT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 xml:space="preserve">, whereas the </w:t>
      </w:r>
      <w:proofErr w:type="spellStart"/>
      <w:proofErr w:type="gramStart"/>
      <w:r w:rsidRPr="00C40934">
        <w:rPr>
          <w:rFonts w:ascii="Times New Roman" w:hAnsi="Times New Roman" w:cs="Times New Roman"/>
          <w:sz w:val="28"/>
          <w:szCs w:val="28"/>
          <w:lang w:val="en-IN"/>
        </w:rPr>
        <w:t>mastodon.social</w:t>
      </w:r>
      <w:proofErr w:type="spellEnd"/>
      <w:proofErr w:type="gramEnd"/>
      <w:r w:rsidRPr="00C40934">
        <w:rPr>
          <w:rFonts w:ascii="Times New Roman" w:hAnsi="Times New Roman" w:cs="Times New Roman"/>
          <w:sz w:val="28"/>
          <w:szCs w:val="28"/>
          <w:lang w:val="en-IN"/>
        </w:rPr>
        <w:t xml:space="preserve"> (browser search bar) returns one result, as well as returning unreliable results, such as accounts that only start with </w:t>
      </w:r>
      <w:proofErr w:type="spellStart"/>
      <w:r w:rsidRPr="00C40934">
        <w:rPr>
          <w:rFonts w:ascii="Times New Roman" w:hAnsi="Times New Roman" w:cs="Times New Roman"/>
          <w:sz w:val="28"/>
          <w:szCs w:val="28"/>
          <w:lang w:val="en-IN"/>
        </w:rPr>
        <w:t>osint</w:t>
      </w:r>
      <w:proofErr w:type="spellEnd"/>
    </w:p>
    <w:p w14:paraId="014274CD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lastRenderedPageBreak/>
        <w:t>Find all accounts belonging to a user without logging in to Mastodon (</w:t>
      </w: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Mastodon requires users to log in and after 5 results you get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: 401 Search queries pagination is not supported without authentication</w:t>
      </w:r>
    </w:p>
    <w:p w14:paraId="6D877E56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Find username correlation (can't be found by browser)</w:t>
      </w:r>
    </w:p>
    <w:p w14:paraId="0206AD59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the user is a bot</w:t>
      </w:r>
    </w:p>
    <w:p w14:paraId="5534D0F9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the account is a group</w:t>
      </w:r>
    </w:p>
    <w:p w14:paraId="6641CFA7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the account is locked</w:t>
      </w:r>
    </w:p>
    <w:p w14:paraId="05C8196E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the user opted to be listed on the profile directory</w:t>
      </w:r>
    </w:p>
    <w:p w14:paraId="688449AE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avatar link with an </w:t>
      </w: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additional choice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 of opening the avatar within your browser</w:t>
      </w:r>
    </w:p>
    <w:p w14:paraId="360B854F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profile creation date</w:t>
      </w:r>
    </w:p>
    <w:p w14:paraId="7305ED28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number of followers &amp; following</w:t>
      </w:r>
    </w:p>
    <w:p w14:paraId="4567FFFB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number of posts</w:t>
      </w:r>
    </w:p>
    <w:p w14:paraId="41D4221D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user last status date</w:t>
      </w:r>
    </w:p>
    <w:p w14:paraId="022D9BE3" w14:textId="77777777" w:rsidR="00C40934" w:rsidRPr="00C40934" w:rsidRDefault="00C40934" w:rsidP="00C409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user's bio</w:t>
      </w:r>
    </w:p>
    <w:p w14:paraId="2AC215C7" w14:textId="2159AB1B" w:rsidR="00C40934" w:rsidRPr="00C40934" w:rsidRDefault="00C40934" w:rsidP="00C40934">
      <w:pPr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</w:pP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t>Additional instance (server) feature</w:t>
      </w:r>
      <w:r w:rsidR="009B3FB2" w:rsidRPr="009B3FB2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72CA439E" w14:textId="77777777" w:rsidR="00C40934" w:rsidRPr="00C40934" w:rsidRDefault="00C40934" w:rsidP="00C409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This is a nice feature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, if you type social.network.europa.eu on </w:t>
      </w:r>
      <w:proofErr w:type="spellStart"/>
      <w:r w:rsidRPr="00C40934">
        <w:rPr>
          <w:rFonts w:ascii="Times New Roman" w:hAnsi="Times New Roman" w:cs="Times New Roman"/>
          <w:sz w:val="28"/>
          <w:szCs w:val="28"/>
          <w:lang w:val="en-IN"/>
        </w:rPr>
        <w:fldChar w:fldCharType="begin"/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instrText>HYPERLINK "https://mastodon.social/search"</w:instrText>
      </w:r>
      <w:r w:rsidRPr="00C40934">
        <w:rPr>
          <w:rFonts w:ascii="Times New Roman" w:hAnsi="Times New Roman" w:cs="Times New Roman"/>
          <w:sz w:val="28"/>
          <w:szCs w:val="28"/>
          <w:lang w:val="en-IN"/>
        </w:rPr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fldChar w:fldCharType="separate"/>
      </w:r>
      <w:r w:rsidRPr="00C40934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Mastodon.social</w:t>
      </w:r>
      <w:proofErr w:type="spellEnd"/>
      <w:r w:rsidRPr="00C40934">
        <w:rPr>
          <w:rFonts w:ascii="Times New Roman" w:hAnsi="Times New Roman" w:cs="Times New Roman"/>
          <w:sz w:val="28"/>
          <w:szCs w:val="28"/>
        </w:rPr>
        <w:fldChar w:fldCharType="end"/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 , you won't get a result as the instance is set to not discoverable.</w:t>
      </w:r>
    </w:p>
    <w:p w14:paraId="5490EA73" w14:textId="77777777" w:rsidR="00C40934" w:rsidRPr="00C40934" w:rsidRDefault="00C40934" w:rsidP="00C409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b/>
          <w:bCs/>
          <w:sz w:val="28"/>
          <w:szCs w:val="28"/>
          <w:lang w:val="en-IN"/>
        </w:rPr>
        <w:t>This function helps to</w:t>
      </w:r>
      <w:r w:rsidRPr="00C4093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567F26E7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information on an instance</w:t>
      </w:r>
    </w:p>
    <w:p w14:paraId="67043FB0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Admin ID</w:t>
      </w:r>
    </w:p>
    <w:p w14:paraId="290C1FA0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email</w:t>
      </w:r>
    </w:p>
    <w:p w14:paraId="51260B0D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a short description</w:t>
      </w:r>
    </w:p>
    <w:p w14:paraId="3B82C7F7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lastRenderedPageBreak/>
        <w:t>Get server thumbnail link</w:t>
      </w:r>
    </w:p>
    <w:p w14:paraId="233E2B32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creation date</w:t>
      </w:r>
    </w:p>
    <w:p w14:paraId="230BD630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language used</w:t>
      </w:r>
    </w:p>
    <w:p w14:paraId="1824ABAF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admin count of followers and following</w:t>
      </w:r>
    </w:p>
    <w:p w14:paraId="51DB0D8C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admin last status date</w:t>
      </w:r>
    </w:p>
    <w:p w14:paraId="5BA39DCE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header image link and avatar link</w:t>
      </w:r>
    </w:p>
    <w:p w14:paraId="2EE9E1E5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instance display name</w:t>
      </w:r>
    </w:p>
    <w:p w14:paraId="5D8BE3E8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 xml:space="preserve">Get admin </w:t>
      </w:r>
      <w:proofErr w:type="spellStart"/>
      <w:r w:rsidRPr="00C40934">
        <w:rPr>
          <w:rFonts w:ascii="Times New Roman" w:hAnsi="Times New Roman" w:cs="Times New Roman"/>
          <w:sz w:val="28"/>
          <w:szCs w:val="28"/>
          <w:lang w:val="en-IN"/>
        </w:rPr>
        <w:t>url</w:t>
      </w:r>
      <w:proofErr w:type="spellEnd"/>
    </w:p>
    <w:p w14:paraId="5AB333B1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Get admin avatar</w:t>
      </w:r>
    </w:p>
    <w:p w14:paraId="27D2E32C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instance admin account is locked</w:t>
      </w:r>
    </w:p>
    <w:p w14:paraId="6061C89A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registration is required and if the admin needs to approve the request</w:t>
      </w:r>
    </w:p>
    <w:p w14:paraId="2259AFF0" w14:textId="77777777" w:rsidR="00C40934" w:rsidRPr="00C40934" w:rsidRDefault="00C40934" w:rsidP="00C409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>Check if the admin is a bot</w:t>
      </w:r>
    </w:p>
    <w:p w14:paraId="65BF448E" w14:textId="77777777" w:rsidR="00C40934" w:rsidRPr="00C40934" w:rsidRDefault="00C40934" w:rsidP="00C4093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AAB1EF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A4F0C8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82CDC0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D4E4FC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A712E7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5817B16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5A7798D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C17F786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EA35283" w14:textId="77777777" w:rsidR="00C83E67" w:rsidRDefault="00C83E67" w:rsidP="00C40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B5E887" w14:textId="086219C4" w:rsidR="00C40934" w:rsidRPr="00A80D05" w:rsidRDefault="009B3FB2" w:rsidP="00A80D05">
      <w:pPr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lastRenderedPageBreak/>
        <w:t>Masto W</w:t>
      </w:r>
      <w:proofErr w:type="spellStart"/>
      <w:r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t>orkFlow</w:t>
      </w:r>
      <w:proofErr w:type="spellEnd"/>
      <w:r w:rsidR="00C83E67"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5EA6874A" w14:textId="7C5EB41F" w:rsidR="00C40934" w:rsidRPr="00C40934" w:rsidRDefault="00C40934" w:rsidP="00A80D05">
      <w:pPr>
        <w:jc w:val="center"/>
        <w:rPr>
          <w:lang w:val="en-IN"/>
        </w:rPr>
      </w:pPr>
      <w:r w:rsidRPr="00C40934">
        <w:rPr>
          <w:lang w:val="en-IN"/>
        </w:rPr>
        <w:drawing>
          <wp:inline distT="0" distB="0" distL="0" distR="0" wp14:anchorId="5ABB49AF" wp14:editId="7193A964">
            <wp:extent cx="6012180" cy="5759585"/>
            <wp:effectExtent l="0" t="0" r="7620" b="0"/>
            <wp:docPr id="1653896319" name="Picture 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56" cy="57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8C56" w14:textId="1C7E5089" w:rsidR="00C40934" w:rsidRPr="00C40934" w:rsidRDefault="00C40934" w:rsidP="00C40934">
      <w:pPr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  <w:lang w:val="en-IN"/>
        </w:rPr>
      </w:pPr>
      <w:r w:rsidRPr="00C40934">
        <w:rPr>
          <w:rFonts w:ascii="Segoe UI Emoji" w:hAnsi="Segoe UI Emoji" w:cs="Segoe UI Emoji"/>
          <w:b/>
          <w:bCs/>
          <w:color w:val="5F497A" w:themeColor="accent4" w:themeShade="BF"/>
          <w:sz w:val="32"/>
          <w:szCs w:val="32"/>
          <w:lang w:val="en-IN"/>
        </w:rPr>
        <w:t>🛠️</w:t>
      </w: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 </w:t>
      </w:r>
      <w:r w:rsidRPr="00C40934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u w:val="single"/>
          <w:lang w:val="en-IN"/>
        </w:rPr>
        <w:t>Installation</w:t>
      </w:r>
      <w:r w:rsidR="00C83E67"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45ED8E84" w14:textId="1BF1981D" w:rsidR="00C40934" w:rsidRPr="00A80D05" w:rsidRDefault="00C40934" w:rsidP="00C83E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Using </w:t>
      </w:r>
      <w:proofErr w:type="spellStart"/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PyPI</w:t>
      </w:r>
      <w:proofErr w:type="spellEnd"/>
    </w:p>
    <w:p w14:paraId="45813E89" w14:textId="7F21052A" w:rsidR="00C40934" w:rsidRPr="00C40934" w:rsidRDefault="00A80D05" w:rsidP="00A80D05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hyperlink r:id="rId12" w:history="1">
        <w:r w:rsidRPr="00C4093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https://pypi.org/project/masto/</w:t>
        </w:r>
      </w:hyperlink>
    </w:p>
    <w:p w14:paraId="31BEE302" w14:textId="77777777" w:rsidR="00A80D05" w:rsidRDefault="00C40934" w:rsidP="00A80D05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C40934">
        <w:rPr>
          <w:rFonts w:ascii="Times New Roman" w:hAnsi="Times New Roman" w:cs="Times New Roman"/>
          <w:sz w:val="28"/>
          <w:szCs w:val="28"/>
          <w:lang w:val="en-IN"/>
        </w:rPr>
        <w:t xml:space="preserve">pip install </w:t>
      </w:r>
      <w:proofErr w:type="spellStart"/>
      <w:r w:rsidRPr="00C40934">
        <w:rPr>
          <w:rFonts w:ascii="Times New Roman" w:hAnsi="Times New Roman" w:cs="Times New Roman"/>
          <w:sz w:val="28"/>
          <w:szCs w:val="28"/>
          <w:lang w:val="en-IN"/>
        </w:rPr>
        <w:t>masto</w:t>
      </w:r>
      <w:proofErr w:type="spellEnd"/>
      <w:r w:rsidRPr="00C40934">
        <w:rPr>
          <w:rFonts w:ascii="Times New Roman" w:hAnsi="Times New Roman" w:cs="Times New Roman"/>
          <w:sz w:val="28"/>
          <w:szCs w:val="28"/>
          <w:lang w:val="en-IN"/>
        </w:rPr>
        <w:t>==2.0.5</w:t>
      </w:r>
    </w:p>
    <w:p w14:paraId="64BF83B3" w14:textId="4F1AE319" w:rsidR="00A80D05" w:rsidRPr="00A80D05" w:rsidRDefault="00C83E67" w:rsidP="00A80D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Using GitHub</w:t>
      </w:r>
      <w:r w:rsidR="00A80D05" w:rsidRPr="00A80D05">
        <w:rPr>
          <w:rFonts w:ascii="Times New Roman" w:hAnsi="Times New Roman" w:cs="Times New Roman"/>
          <w:lang w:val="en-IN"/>
        </w:rPr>
        <w:drawing>
          <wp:inline distT="0" distB="0" distL="0" distR="0" wp14:anchorId="4C7EF279" wp14:editId="48F8C0D8">
            <wp:extent cx="6006328" cy="982980"/>
            <wp:effectExtent l="0" t="0" r="0" b="7620"/>
            <wp:docPr id="16257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9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866" cy="9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CCB6" w14:textId="51B90F05" w:rsidR="00A80D05" w:rsidRPr="00A80D05" w:rsidRDefault="00A80D05" w:rsidP="00A80D0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80D05">
        <w:rPr>
          <w:rFonts w:ascii="Segoe UI Emoji" w:hAnsi="Segoe UI Emoji" w:cs="Segoe UI Emoji"/>
          <w:b/>
          <w:bCs/>
          <w:sz w:val="32"/>
          <w:szCs w:val="32"/>
          <w:lang w:val="en-IN"/>
        </w:rPr>
        <w:t>👨</w:t>
      </w:r>
      <w:r w:rsidRPr="00A80D05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A80D05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A80D05">
        <w:rPr>
          <w:rFonts w:ascii="Times New Roman" w:hAnsi="Times New Roman" w:cs="Times New Roman"/>
          <w:b/>
          <w:bCs/>
          <w:sz w:val="32"/>
          <w:szCs w:val="32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Usage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635049F7" w14:textId="77777777" w:rsidR="00A80D05" w:rsidRPr="00A80D05" w:rsidRDefault="00A80D05" w:rsidP="00A80D0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Help: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masto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-h</w:t>
      </w:r>
    </w:p>
    <w:p w14:paraId="1A327F7F" w14:textId="77777777" w:rsidR="00A80D05" w:rsidRPr="00A80D05" w:rsidRDefault="00A80D05" w:rsidP="00A80D0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Search for user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masto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-user {username}</w:t>
      </w:r>
    </w:p>
    <w:p w14:paraId="1E51DACB" w14:textId="77777777" w:rsidR="00A80D05" w:rsidRPr="00A80D05" w:rsidRDefault="00A80D05" w:rsidP="00A80D0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Search for instance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masto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-instance {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instance_name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D66A2AA" w14:textId="77777777" w:rsidR="00A80D05" w:rsidRDefault="00A80D05" w:rsidP="00A80D05">
      <w:pPr>
        <w:rPr>
          <w:rFonts w:ascii="Times New Roman" w:hAnsi="Times New Roman" w:cs="Times New Roman"/>
          <w:lang w:val="en-IN"/>
        </w:rPr>
      </w:pPr>
    </w:p>
    <w:p w14:paraId="459226B8" w14:textId="72143C9F" w:rsidR="00A80D05" w:rsidRPr="00A80D05" w:rsidRDefault="00A80D05" w:rsidP="00A80D0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80D05">
        <w:rPr>
          <w:rFonts w:ascii="Segoe UI Emoji" w:hAnsi="Segoe UI Emoji" w:cs="Segoe UI Emoji"/>
          <w:b/>
          <w:bCs/>
          <w:sz w:val="32"/>
          <w:szCs w:val="32"/>
          <w:lang w:val="en-IN"/>
        </w:rPr>
        <w:t>⭐</w:t>
      </w:r>
      <w:r w:rsidRPr="00A80D05">
        <w:rPr>
          <w:rFonts w:ascii="Times New Roman" w:hAnsi="Times New Roman" w:cs="Times New Roman"/>
          <w:b/>
          <w:bCs/>
          <w:sz w:val="32"/>
          <w:szCs w:val="32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Tool use cases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tbl>
      <w:tblPr>
        <w:tblW w:w="9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8220"/>
      </w:tblGrid>
      <w:tr w:rsidR="00A80D05" w:rsidRPr="00A80D05" w14:paraId="4DF90420" w14:textId="77777777" w:rsidTr="00A651AE">
        <w:trPr>
          <w:trHeight w:val="355"/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44254" w14:textId="77777777" w:rsidR="00A80D05" w:rsidRPr="00A80D05" w:rsidRDefault="00A80D05" w:rsidP="00A80D05">
            <w:pPr>
              <w:spacing w:line="240" w:lineRule="auto"/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Use case 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1500E" w14:textId="77777777" w:rsidR="00A80D05" w:rsidRPr="00A80D05" w:rsidRDefault="00A80D05" w:rsidP="00A80D05">
            <w:pPr>
              <w:spacing w:line="240" w:lineRule="auto"/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Searching for a user and bypassing the profile directory opt-out</w:t>
            </w:r>
          </w:p>
        </w:tc>
      </w:tr>
    </w:tbl>
    <w:p w14:paraId="65200DB3" w14:textId="77777777" w:rsidR="00A80D05" w:rsidRPr="00A80D05" w:rsidRDefault="00A80D05" w:rsidP="00A80D0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Tried searching via browser both terms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Webbreacher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 and @Webbreacher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1 result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--&gt; @Webbreacher@mastodon.social</w:t>
      </w:r>
    </w:p>
    <w:p w14:paraId="19BA7036" w14:textId="77777777" w:rsidR="00A80D05" w:rsidRPr="00A80D05" w:rsidRDefault="00A80D05" w:rsidP="00A80D0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Searched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Webbreacher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 on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: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3 results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 --&gt; </w:t>
      </w:r>
      <w:r w:rsidRPr="00A80D05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3 accounts found</w:t>
      </w:r>
    </w:p>
    <w:p w14:paraId="206F757A" w14:textId="77777777" w:rsidR="00A80D05" w:rsidRPr="00A80D05" w:rsidRDefault="00A80D05" w:rsidP="00A80D0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On the </w:t>
      </w:r>
      <w:proofErr w:type="spellStart"/>
      <w:proofErr w:type="gramStart"/>
      <w:r w:rsidRPr="00A80D05">
        <w:rPr>
          <w:rFonts w:ascii="Times New Roman" w:hAnsi="Times New Roman" w:cs="Times New Roman"/>
          <w:sz w:val="28"/>
          <w:szCs w:val="28"/>
          <w:lang w:val="en-IN"/>
        </w:rPr>
        <w:t>counter.social</w:t>
      </w:r>
      <w:proofErr w:type="spellEnd"/>
      <w:proofErr w:type="gram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 profile, @Webbreacher's settings are --&gt; user opted to be on the profile directory = False, this is why the browser search didn't find the </w:t>
      </w:r>
      <w:proofErr w:type="spellStart"/>
      <w:proofErr w:type="gramStart"/>
      <w:r w:rsidRPr="00A80D05">
        <w:rPr>
          <w:rFonts w:ascii="Times New Roman" w:hAnsi="Times New Roman" w:cs="Times New Roman"/>
          <w:sz w:val="28"/>
          <w:szCs w:val="28"/>
          <w:lang w:val="en-IN"/>
        </w:rPr>
        <w:t>counter.social</w:t>
      </w:r>
      <w:proofErr w:type="spellEnd"/>
      <w:proofErr w:type="gram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profile!</w:t>
      </w:r>
    </w:p>
    <w:p w14:paraId="1B83E4EC" w14:textId="08B93573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sz w:val="28"/>
          <w:szCs w:val="28"/>
          <w:lang w:val="en-IN"/>
        </w:rPr>
        <w:t>🪄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successful outcome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: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found all 3 accounts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.</w: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7441"/>
      </w:tblGrid>
      <w:tr w:rsidR="00A80D05" w:rsidRPr="00A80D05" w14:paraId="2BDDC406" w14:textId="77777777" w:rsidTr="00A651AE">
        <w:trPr>
          <w:trHeight w:val="459"/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E403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Use case 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1C5C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Searching without getting a 401 error</w:t>
            </w:r>
          </w:p>
        </w:tc>
      </w:tr>
    </w:tbl>
    <w:p w14:paraId="75B5E268" w14:textId="77777777" w:rsidR="00A80D05" w:rsidRPr="00A80D05" w:rsidRDefault="00A80D05" w:rsidP="00A80D0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Many people don't want an account on Mastodon, and if you don't have an account, you can search on Mastodon, but you will only get 5 results.</w:t>
      </w:r>
    </w:p>
    <w:p w14:paraId="5DBBB3E1" w14:textId="77777777" w:rsidR="00A80D05" w:rsidRPr="00A80D05" w:rsidRDefault="00A80D05" w:rsidP="00A80D0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lastRenderedPageBreak/>
        <w:t>Clicking on load more will give you a 401 error and request for the user to log in.</w:t>
      </w:r>
    </w:p>
    <w:p w14:paraId="1E7327EC" w14:textId="161BD49A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sz w:val="28"/>
          <w:szCs w:val="28"/>
          <w:lang w:val="en-IN"/>
        </w:rPr>
        <w:t>🪄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successful outcome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: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You can use Masto without logging in to Mastodon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, you won't get a 401 error.</w:t>
      </w:r>
    </w:p>
    <w:tbl>
      <w:tblPr>
        <w:tblW w:w="9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550"/>
      </w:tblGrid>
      <w:tr w:rsidR="00A80D05" w:rsidRPr="00A80D05" w14:paraId="4E095FCE" w14:textId="77777777" w:rsidTr="00A651AE">
        <w:trPr>
          <w:trHeight w:val="500"/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3FF5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Use case 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6ED3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Getting information on locked instances:</w:t>
            </w:r>
          </w:p>
        </w:tc>
      </w:tr>
    </w:tbl>
    <w:p w14:paraId="58AD42CB" w14:textId="77777777" w:rsidR="00A80D05" w:rsidRPr="00A80D05" w:rsidRDefault="00A80D05" w:rsidP="00A80D05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A80D05">
        <w:rPr>
          <w:sz w:val="28"/>
          <w:szCs w:val="28"/>
          <w:lang w:val="en-IN"/>
        </w:rPr>
        <w:t>Tried searching for the instance </w:t>
      </w:r>
      <w:hyperlink r:id="rId14" w:history="1">
        <w:r w:rsidRPr="00A80D05">
          <w:rPr>
            <w:rStyle w:val="Hyperlink"/>
            <w:sz w:val="28"/>
            <w:szCs w:val="28"/>
            <w:lang w:val="en-IN"/>
          </w:rPr>
          <w:t>0sint.social</w:t>
        </w:r>
      </w:hyperlink>
      <w:r w:rsidRPr="00A80D05">
        <w:rPr>
          <w:sz w:val="28"/>
          <w:szCs w:val="28"/>
          <w:lang w:val="en-IN"/>
        </w:rPr>
        <w:t>, there isn't much information via a browser search because it's locked.</w:t>
      </w:r>
    </w:p>
    <w:p w14:paraId="2E1B6C52" w14:textId="7AAE9C24" w:rsidR="00A80D05" w:rsidRPr="00A80D05" w:rsidRDefault="00A80D05" w:rsidP="00A80D05">
      <w:pPr>
        <w:rPr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sz w:val="28"/>
          <w:szCs w:val="28"/>
          <w:lang w:val="en-IN"/>
        </w:rPr>
        <w:t>🪄</w:t>
      </w:r>
      <w:r w:rsidRPr="00A80D05">
        <w:rPr>
          <w:sz w:val="28"/>
          <w:szCs w:val="28"/>
          <w:lang w:val="en-IN"/>
        </w:rPr>
        <w:t> </w:t>
      </w:r>
      <w:r w:rsidRPr="00A80D05">
        <w:rPr>
          <w:b/>
          <w:bCs/>
          <w:sz w:val="28"/>
          <w:szCs w:val="28"/>
          <w:lang w:val="en-IN"/>
        </w:rPr>
        <w:t>Masto successful outcome</w:t>
      </w:r>
      <w:r w:rsidRPr="00A80D05">
        <w:rPr>
          <w:sz w:val="28"/>
          <w:szCs w:val="28"/>
          <w:lang w:val="en-IN"/>
        </w:rPr>
        <w:t>: </w:t>
      </w:r>
      <w:r w:rsidRPr="00A80D05">
        <w:rPr>
          <w:b/>
          <w:bCs/>
          <w:sz w:val="28"/>
          <w:szCs w:val="28"/>
          <w:lang w:val="en-IN"/>
        </w:rPr>
        <w:t>Masto found more information on the instance and on the admin, including email address.</w:t>
      </w:r>
    </w:p>
    <w:tbl>
      <w:tblPr>
        <w:tblW w:w="9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7613"/>
      </w:tblGrid>
      <w:tr w:rsidR="00A80D05" w:rsidRPr="00A80D05" w14:paraId="0818146E" w14:textId="77777777" w:rsidTr="00A651AE">
        <w:trPr>
          <w:trHeight w:val="471"/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513D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Use case 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8DFE" w14:textId="77777777" w:rsidR="00A80D05" w:rsidRPr="00A80D05" w:rsidRDefault="00A80D05" w:rsidP="00A80D05">
            <w:pPr>
              <w:rPr>
                <w:b/>
                <w:bCs/>
                <w:lang w:val="en-IN"/>
              </w:rPr>
            </w:pPr>
            <w:r w:rsidRPr="00A80D05">
              <w:rPr>
                <w:b/>
                <w:bCs/>
                <w:lang w:val="en-IN"/>
              </w:rPr>
              <w:t>Conducted a username search for Defcon:</w:t>
            </w:r>
          </w:p>
        </w:tc>
      </w:tr>
    </w:tbl>
    <w:p w14:paraId="1ED47A8F" w14:textId="77777777" w:rsidR="00A80D05" w:rsidRPr="00A80D05" w:rsidRDefault="00A80D05" w:rsidP="00A80D0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Conducted a search with Masto for the username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defcon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, the Mastodon API returned 2 user accounts.</w:t>
      </w:r>
    </w:p>
    <w:p w14:paraId="586E7512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sz w:val="28"/>
          <w:szCs w:val="28"/>
          <w:lang w:val="en-IN"/>
        </w:rPr>
        <w:t>🪄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successful outcome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: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OSINT Tool picked up after the initial API search by doing a full scan and found 4 accounts.</w:t>
      </w:r>
    </w:p>
    <w:p w14:paraId="208E2B6D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24C00E" w14:textId="2400199B" w:rsidR="00A80D05" w:rsidRPr="00A80D05" w:rsidRDefault="00A80D05" w:rsidP="00A80D0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b/>
          <w:bCs/>
          <w:sz w:val="28"/>
          <w:szCs w:val="28"/>
          <w:lang w:val="en-IN"/>
        </w:rPr>
        <w:t>🐘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 </w:t>
      </w:r>
      <w:proofErr w:type="spellStart"/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Mastodon.social</w:t>
      </w:r>
      <w:proofErr w:type="spellEnd"/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understanding</w:t>
      </w:r>
      <w:r w:rsidR="009B3FB2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-</w:t>
      </w:r>
    </w:p>
    <w:p w14:paraId="61E88930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The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same username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can be found across different instances(servers):</w:t>
      </w:r>
    </w:p>
    <w:p w14:paraId="30E3E7CE" w14:textId="77777777" w:rsidR="00A80D05" w:rsidRPr="00A80D05" w:rsidRDefault="00A80D05" w:rsidP="00A80D0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example: @osint@mastodon.social | @osint@mstdn.social | @osint@counter.social</w:t>
      </w:r>
    </w:p>
    <w:p w14:paraId="32409CDC" w14:textId="77777777" w:rsidR="00A80D05" w:rsidRPr="00A80D05" w:rsidRDefault="00A80D05" w:rsidP="00A80D0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Finding the same username on different instances does not prove it's the same person behind each account.</w:t>
      </w:r>
    </w:p>
    <w:p w14:paraId="73CE6149" w14:textId="77777777" w:rsidR="00A80D05" w:rsidRPr="00A80D05" w:rsidRDefault="00A80D05" w:rsidP="00A80D0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Each instance can only have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one unique username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 in the server. Tip: verify your account with the &lt;a 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rel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="me" attribute which confirms you are behind the account, and will help avoid or detect impersonators.</w:t>
      </w:r>
    </w:p>
    <w:p w14:paraId="4F7724A8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C613AE" w14:textId="4F412D64" w:rsidR="00A80D05" w:rsidRPr="00A80D05" w:rsidRDefault="00A80D05" w:rsidP="00A80D0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👤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Testing on known users and instances</w:t>
      </w:r>
      <w:r w:rsidR="009B3FB2" w:rsidRPr="009B3FB2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 xml:space="preserve"> </w:t>
      </w:r>
      <w:r w:rsidR="009B3FB2" w:rsidRPr="009B3FB2">
        <w:rPr>
          <w:rFonts w:ascii="Times New Roman" w:hAnsi="Times New Roman" w:cs="Times New Roman"/>
          <w:b/>
          <w:bCs/>
          <w:sz w:val="32"/>
          <w:szCs w:val="32"/>
          <w:lang w:val="en-IN"/>
        </w:rPr>
        <w:t>-</w:t>
      </w:r>
    </w:p>
    <w:p w14:paraId="51EDBB19" w14:textId="77777777" w:rsidR="00A80D05" w:rsidRPr="00A80D05" w:rsidRDefault="00A80D05" w:rsidP="00A80D0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For a username test, try: python3 masto.py -u 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Gargron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, the founder of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fldChar w:fldCharType="begin"/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instrText>HYPERLINK "https://mastodon.social/"</w:instrText>
      </w:r>
      <w:r w:rsidRPr="00A80D05">
        <w:rPr>
          <w:rFonts w:ascii="Times New Roman" w:hAnsi="Times New Roman" w:cs="Times New Roman"/>
          <w:sz w:val="28"/>
          <w:szCs w:val="28"/>
          <w:lang w:val="en-IN"/>
        </w:rPr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fldChar w:fldCharType="separate"/>
      </w:r>
      <w:r w:rsidRPr="00A80D05">
        <w:rPr>
          <w:rStyle w:val="Hyperlink"/>
          <w:rFonts w:ascii="Times New Roman" w:hAnsi="Times New Roman" w:cs="Times New Roman"/>
          <w:sz w:val="28"/>
          <w:szCs w:val="28"/>
          <w:lang w:val="en-IN"/>
        </w:rPr>
        <w:t>Mastodon.social</w:t>
      </w:r>
      <w:proofErr w:type="spellEnd"/>
      <w:r w:rsidRPr="00A80D05">
        <w:rPr>
          <w:rFonts w:ascii="Times New Roman" w:hAnsi="Times New Roman" w:cs="Times New Roman"/>
          <w:sz w:val="28"/>
          <w:szCs w:val="28"/>
        </w:rPr>
        <w:fldChar w:fldCharType="end"/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, this pulls a 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wopping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11 accounts!!! (keep in mind that the same username doesn't prove the 11 accounts belong to @Gargron {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Gargron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is the Mastodon Dev}).</w:t>
      </w:r>
    </w:p>
    <w:p w14:paraId="282F9376" w14:textId="77777777" w:rsidR="00A80D05" w:rsidRPr="00A80D05" w:rsidRDefault="00A80D05" w:rsidP="00A80D0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For an instance test, try: python3 masto.py -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social.network.europa.eu</w:t>
      </w:r>
    </w:p>
    <w:p w14:paraId="4438E67D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EF3455" w14:textId="01C0D1A4" w:rsidR="00A80D05" w:rsidRPr="00A80D05" w:rsidRDefault="00A80D05" w:rsidP="00A80D0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b/>
          <w:bCs/>
          <w:sz w:val="28"/>
          <w:szCs w:val="28"/>
          <w:lang w:val="en-IN"/>
        </w:rPr>
        <w:t>⚪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val="en-IN"/>
        </w:rPr>
        <w:t>Mastodon API reliability issues</w:t>
      </w:r>
      <w:r w:rsidR="009B3FB2" w:rsidRPr="009B3FB2">
        <w:rPr>
          <w:rFonts w:ascii="Times New Roman" w:hAnsi="Times New Roman" w:cs="Times New Roman"/>
          <w:b/>
          <w:bCs/>
          <w:color w:val="5F497A" w:themeColor="accent4" w:themeShade="BF"/>
          <w:sz w:val="28"/>
          <w:szCs w:val="28"/>
          <w:lang w:val="en-IN"/>
        </w:rPr>
        <w:t xml:space="preserve"> </w:t>
      </w:r>
      <w:r w:rsidR="009B3FB2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</w:p>
    <w:p w14:paraId="54B7826F" w14:textId="77777777" w:rsidR="00A80D05" w:rsidRPr="00A80D05" w:rsidRDefault="00A80D05" w:rsidP="00A80D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You may know of a valid user &amp; have the link to the user's profile, you input the username on Masto but get no result.</w:t>
      </w:r>
    </w:p>
    <w:p w14:paraId="1F13C933" w14:textId="77777777" w:rsidR="00A80D05" w:rsidRPr="00A80D05" w:rsidRDefault="00A80D05" w:rsidP="00A80D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I asked the Mastodon Team about this 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issue, they replied:</w:t>
      </w:r>
    </w:p>
    <w:p w14:paraId="551A5A14" w14:textId="77777777" w:rsidR="00A80D05" w:rsidRPr="00A80D05" w:rsidRDefault="00A80D05" w:rsidP="00A80D0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There is no global search, the server will reply with what it knows about. If it has not encountered the account, it will not return it in search results.</w:t>
      </w:r>
    </w:p>
    <w:p w14:paraId="6EFEA614" w14:textId="77777777" w:rsidR="00A80D05" w:rsidRPr="00A80D05" w:rsidRDefault="00A80D05" w:rsidP="00A80D0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Segoe UI Emoji" w:hAnsi="Segoe UI Emoji" w:cs="Segoe UI Emoji"/>
          <w:sz w:val="28"/>
          <w:szCs w:val="28"/>
          <w:lang w:val="en-IN"/>
        </w:rPr>
        <w:t>🟢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Masto v2.0 fixes this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, the scan of Masto's own 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json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 xml:space="preserve"> instances list comes in support of Mastodon's API and picks up on things the API missed.</w:t>
      </w:r>
    </w:p>
    <w:p w14:paraId="3A362DEC" w14:textId="77777777" w:rsidR="00A80D05" w:rsidRPr="00A80D05" w:rsidRDefault="00A80D05" w:rsidP="00A80D0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b/>
          <w:bCs/>
          <w:sz w:val="28"/>
          <w:szCs w:val="28"/>
          <w:lang w:val="en-IN"/>
        </w:rPr>
        <w:t>v2.0 is 100% reliable</w:t>
      </w:r>
      <w:r w:rsidRPr="00A80D05">
        <w:rPr>
          <w:rFonts w:ascii="Times New Roman" w:hAnsi="Times New Roman" w:cs="Times New Roman"/>
          <w:sz w:val="28"/>
          <w:szCs w:val="28"/>
          <w:lang w:val="en-IN"/>
        </w:rPr>
        <w:t> if the server is listed in the Masto </w:t>
      </w:r>
      <w:proofErr w:type="spellStart"/>
      <w:r w:rsidRPr="00A80D05">
        <w:rPr>
          <w:rFonts w:ascii="Times New Roman" w:hAnsi="Times New Roman" w:cs="Times New Roman"/>
          <w:sz w:val="28"/>
          <w:szCs w:val="28"/>
          <w:lang w:val="en-IN"/>
        </w:rPr>
        <w:t>fediverse_instances.json</w:t>
      </w:r>
      <w:proofErr w:type="spellEnd"/>
      <w:r w:rsidRPr="00A80D05">
        <w:rPr>
          <w:rFonts w:ascii="Times New Roman" w:hAnsi="Times New Roman" w:cs="Times New Roman"/>
          <w:sz w:val="28"/>
          <w:szCs w:val="28"/>
          <w:lang w:val="en-IN"/>
        </w:rPr>
        <w:t> file.</w:t>
      </w:r>
    </w:p>
    <w:p w14:paraId="4B8C9CDC" w14:textId="77777777" w:rsidR="00A80D05" w:rsidRPr="00A80D05" w:rsidRDefault="00A80D05" w:rsidP="00A80D0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80D05">
        <w:rPr>
          <w:rFonts w:ascii="Times New Roman" w:hAnsi="Times New Roman" w:cs="Times New Roman"/>
          <w:sz w:val="28"/>
          <w:szCs w:val="28"/>
          <w:lang w:val="en-IN"/>
        </w:rPr>
        <w:t>This fix is thanks to </w:t>
      </w:r>
      <w:hyperlink r:id="rId15" w:history="1">
        <w:r w:rsidRPr="00A80D05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@Webbreacher</w:t>
        </w:r>
      </w:hyperlink>
      <w:r w:rsidRPr="00A80D05">
        <w:rPr>
          <w:rFonts w:ascii="Times New Roman" w:hAnsi="Times New Roman" w:cs="Times New Roman"/>
          <w:sz w:val="28"/>
          <w:szCs w:val="28"/>
          <w:lang w:val="en-IN"/>
        </w:rPr>
        <w:t> who suggested this feature.</w:t>
      </w:r>
    </w:p>
    <w:p w14:paraId="1E398E2D" w14:textId="7FBF6400" w:rsidR="00057317" w:rsidRPr="009B3FB2" w:rsidRDefault="00000000" w:rsidP="009B3FB2">
      <w:pPr>
        <w:pStyle w:val="Heading1"/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</w:pPr>
      <w:r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t>Results Achieved</w:t>
      </w:r>
      <w:r w:rsidR="009B3FB2"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t xml:space="preserve"> by Some Users who used the tool</w:t>
      </w:r>
      <w:r w:rsidR="009B3FB2"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br/>
        <w:t>(Sample Output)</w:t>
      </w:r>
      <w:r w:rsidR="009B3FB2"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</w:rPr>
        <w:t xml:space="preserve"> -</w:t>
      </w:r>
    </w:p>
    <w:p w14:paraId="211025CC" w14:textId="56F68E1F" w:rsidR="00057317" w:rsidRPr="009B3FB2" w:rsidRDefault="00000000">
      <w:pPr>
        <w:rPr>
          <w:rFonts w:ascii="Times New Roman" w:hAnsi="Times New Roman" w:cs="Times New Roman"/>
          <w:sz w:val="28"/>
          <w:szCs w:val="28"/>
        </w:rPr>
      </w:pPr>
      <w:r w:rsidRPr="009B3FB2">
        <w:rPr>
          <w:rFonts w:ascii="Times New Roman" w:hAnsi="Times New Roman" w:cs="Times New Roman"/>
          <w:sz w:val="28"/>
          <w:szCs w:val="28"/>
        </w:rPr>
        <w:t>When analyzing a public account like @infosecnews@mastodon.social, the tool was able to retrieve:</w:t>
      </w:r>
      <w:r w:rsidRPr="009B3FB2">
        <w:rPr>
          <w:rFonts w:ascii="Times New Roman" w:hAnsi="Times New Roman" w:cs="Times New Roman"/>
          <w:sz w:val="28"/>
          <w:szCs w:val="28"/>
        </w:rPr>
        <w:br/>
        <w:t>- Over 500 public posts.</w:t>
      </w:r>
      <w:r w:rsidRPr="009B3FB2">
        <w:rPr>
          <w:rFonts w:ascii="Times New Roman" w:hAnsi="Times New Roman" w:cs="Times New Roman"/>
          <w:sz w:val="28"/>
          <w:szCs w:val="28"/>
        </w:rPr>
        <w:br/>
        <w:t>- Interaction data with over 300 distinct users.</w:t>
      </w:r>
      <w:r w:rsidRPr="009B3FB2">
        <w:rPr>
          <w:rFonts w:ascii="Times New Roman" w:hAnsi="Times New Roman" w:cs="Times New Roman"/>
          <w:sz w:val="28"/>
          <w:szCs w:val="28"/>
        </w:rPr>
        <w:br/>
        <w:t>- Trends in hashtags such as #infosec and #cybersecurity.</w:t>
      </w:r>
      <w:r w:rsidRPr="009B3FB2">
        <w:rPr>
          <w:rFonts w:ascii="Times New Roman" w:hAnsi="Times New Roman" w:cs="Times New Roman"/>
          <w:sz w:val="28"/>
          <w:szCs w:val="28"/>
        </w:rPr>
        <w:br/>
        <w:t>- Visual graphs representing the most frequent interaction nodes.</w:t>
      </w:r>
      <w:r w:rsidRPr="009B3FB2">
        <w:rPr>
          <w:rFonts w:ascii="Times New Roman" w:hAnsi="Times New Roman" w:cs="Times New Roman"/>
          <w:sz w:val="28"/>
          <w:szCs w:val="28"/>
        </w:rPr>
        <w:br/>
      </w:r>
      <w:r w:rsidRPr="009B3FB2">
        <w:rPr>
          <w:rFonts w:ascii="Times New Roman" w:hAnsi="Times New Roman" w:cs="Times New Roman"/>
          <w:sz w:val="28"/>
          <w:szCs w:val="28"/>
        </w:rPr>
        <w:lastRenderedPageBreak/>
        <w:br/>
        <w:t>Sample JSON output:</w:t>
      </w:r>
      <w:r w:rsidRPr="009B3FB2">
        <w:rPr>
          <w:rFonts w:ascii="Times New Roman" w:hAnsi="Times New Roman" w:cs="Times New Roman"/>
          <w:sz w:val="28"/>
          <w:szCs w:val="28"/>
        </w:rPr>
        <w:br/>
      </w:r>
      <w:r w:rsidR="009B3FB2" w:rsidRPr="009B3F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71177" wp14:editId="3C669487">
            <wp:extent cx="5996940" cy="3276800"/>
            <wp:effectExtent l="0" t="0" r="3810" b="0"/>
            <wp:docPr id="151446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4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34" cy="32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C799" w14:textId="6BEEF4CC" w:rsidR="00057317" w:rsidRPr="009B3FB2" w:rsidRDefault="00000000" w:rsidP="009B3FB2">
      <w:pPr>
        <w:pStyle w:val="Heading1"/>
        <w:spacing w:line="360" w:lineRule="auto"/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</w:pPr>
      <w:r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t>Educational Use Cases, Limitation</w:t>
      </w:r>
      <w:r w:rsidR="009B3FB2"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t xml:space="preserve">s &amp; </w:t>
      </w:r>
      <w:r w:rsidRPr="009B3FB2">
        <w:rPr>
          <w:rFonts w:ascii="Times New Roman" w:hAnsi="Times New Roman" w:cs="Times New Roman"/>
          <w:color w:val="5F497A" w:themeColor="accent4" w:themeShade="BF"/>
          <w:sz w:val="32"/>
          <w:szCs w:val="32"/>
          <w:u w:val="single"/>
        </w:rPr>
        <w:t>Ethical Considerations</w:t>
      </w:r>
    </w:p>
    <w:p w14:paraId="2D7072CE" w14:textId="77777777" w:rsidR="009B3FB2" w:rsidRDefault="00000000">
      <w:pPr>
        <w:rPr>
          <w:rFonts w:ascii="Times New Roman" w:hAnsi="Times New Roman" w:cs="Times New Roman"/>
          <w:sz w:val="28"/>
          <w:szCs w:val="28"/>
        </w:rPr>
      </w:pPr>
      <w:r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Educational Use Cases</w:t>
      </w:r>
      <w:r w:rsidR="009B3FB2"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-</w:t>
      </w:r>
      <w:r w:rsidRPr="009B3FB2">
        <w:rPr>
          <w:rFonts w:ascii="Times New Roman" w:hAnsi="Times New Roman" w:cs="Times New Roman"/>
          <w:sz w:val="28"/>
          <w:szCs w:val="28"/>
        </w:rPr>
        <w:br/>
        <w:t>- Cybersecurity training: Demonstrates how threat actors can be tracked through open networks.</w:t>
      </w:r>
      <w:r w:rsidRPr="009B3FB2">
        <w:rPr>
          <w:rFonts w:ascii="Times New Roman" w:hAnsi="Times New Roman" w:cs="Times New Roman"/>
          <w:sz w:val="28"/>
          <w:szCs w:val="28"/>
        </w:rPr>
        <w:br/>
        <w:t>- Digital literacy: Teaches students about their digital footprint and how public data can be analyzed.</w:t>
      </w:r>
      <w:r w:rsidRPr="009B3FB2">
        <w:rPr>
          <w:rFonts w:ascii="Times New Roman" w:hAnsi="Times New Roman" w:cs="Times New Roman"/>
          <w:sz w:val="28"/>
          <w:szCs w:val="28"/>
        </w:rPr>
        <w:br/>
        <w:t>- Research: Enables sociologists and digital ethnographers to study communication trends in federated networks.</w:t>
      </w:r>
      <w:r w:rsidRPr="009B3FB2">
        <w:rPr>
          <w:rFonts w:ascii="Times New Roman" w:hAnsi="Times New Roman" w:cs="Times New Roman"/>
          <w:sz w:val="28"/>
          <w:szCs w:val="28"/>
        </w:rPr>
        <w:br/>
      </w:r>
      <w:r w:rsidRPr="009B3FB2">
        <w:rPr>
          <w:rFonts w:ascii="Times New Roman" w:hAnsi="Times New Roman" w:cs="Times New Roman"/>
          <w:sz w:val="28"/>
          <w:szCs w:val="28"/>
        </w:rPr>
        <w:br/>
      </w:r>
      <w:r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Limitations</w:t>
      </w:r>
      <w:r w:rsidR="009B3FB2"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-</w:t>
      </w:r>
      <w:r w:rsidRPr="009B3FB2">
        <w:rPr>
          <w:rFonts w:ascii="Times New Roman" w:hAnsi="Times New Roman" w:cs="Times New Roman"/>
          <w:sz w:val="28"/>
          <w:szCs w:val="28"/>
        </w:rPr>
        <w:br/>
        <w:t>- Limited to publicly accessible content; private posts and DMs cannot be accessed.</w:t>
      </w:r>
      <w:r w:rsidRPr="009B3FB2">
        <w:rPr>
          <w:rFonts w:ascii="Times New Roman" w:hAnsi="Times New Roman" w:cs="Times New Roman"/>
          <w:sz w:val="28"/>
          <w:szCs w:val="28"/>
        </w:rPr>
        <w:br/>
        <w:t>- API rate limits and server restrictions may affect data retrieval.</w:t>
      </w:r>
      <w:r w:rsidRPr="009B3FB2">
        <w:rPr>
          <w:rFonts w:ascii="Times New Roman" w:hAnsi="Times New Roman" w:cs="Times New Roman"/>
          <w:sz w:val="28"/>
          <w:szCs w:val="28"/>
        </w:rPr>
        <w:br/>
        <w:t>- Not all Mastodon instances share the same architecture, which may cause inconsistencies.</w:t>
      </w:r>
      <w:r w:rsidRPr="009B3FB2">
        <w:rPr>
          <w:rFonts w:ascii="Times New Roman" w:hAnsi="Times New Roman" w:cs="Times New Roman"/>
          <w:sz w:val="28"/>
          <w:szCs w:val="28"/>
        </w:rPr>
        <w:br/>
      </w:r>
      <w:r w:rsidRPr="009B3FB2">
        <w:rPr>
          <w:rFonts w:ascii="Times New Roman" w:hAnsi="Times New Roman" w:cs="Times New Roman"/>
          <w:sz w:val="28"/>
          <w:szCs w:val="28"/>
        </w:rPr>
        <w:br/>
      </w:r>
    </w:p>
    <w:p w14:paraId="64A3ECCE" w14:textId="76D122B1" w:rsidR="00057317" w:rsidRDefault="00000000">
      <w:pPr>
        <w:rPr>
          <w:rFonts w:ascii="Times New Roman" w:hAnsi="Times New Roman" w:cs="Times New Roman"/>
          <w:sz w:val="28"/>
          <w:szCs w:val="28"/>
        </w:rPr>
      </w:pPr>
      <w:r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lastRenderedPageBreak/>
        <w:t>Ethical Considerations</w:t>
      </w:r>
      <w:r w:rsidR="009B3FB2" w:rsidRPr="009B3FB2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-</w:t>
      </w:r>
      <w:r w:rsidRPr="009B3FB2">
        <w:rPr>
          <w:rFonts w:ascii="Times New Roman" w:hAnsi="Times New Roman" w:cs="Times New Roman"/>
          <w:sz w:val="28"/>
          <w:szCs w:val="28"/>
        </w:rPr>
        <w:br/>
        <w:t>- Always respect user privacy and only use data that is publicly available.</w:t>
      </w:r>
      <w:r w:rsidRPr="009B3FB2">
        <w:rPr>
          <w:rFonts w:ascii="Times New Roman" w:hAnsi="Times New Roman" w:cs="Times New Roman"/>
          <w:sz w:val="28"/>
          <w:szCs w:val="28"/>
        </w:rPr>
        <w:br/>
        <w:t>- Avoid targeting or profiling individuals unfairly.</w:t>
      </w:r>
      <w:r w:rsidRPr="009B3FB2">
        <w:rPr>
          <w:rFonts w:ascii="Times New Roman" w:hAnsi="Times New Roman" w:cs="Times New Roman"/>
          <w:sz w:val="28"/>
          <w:szCs w:val="28"/>
        </w:rPr>
        <w:br/>
        <w:t>- Disclose usage of such tools in research and educational projects.</w:t>
      </w:r>
      <w:r w:rsidRPr="009B3FB2">
        <w:rPr>
          <w:rFonts w:ascii="Times New Roman" w:hAnsi="Times New Roman" w:cs="Times New Roman"/>
          <w:sz w:val="28"/>
          <w:szCs w:val="28"/>
        </w:rPr>
        <w:br/>
        <w:t>- Stay compliant with platform terms of service and applicable privacy laws.</w:t>
      </w:r>
    </w:p>
    <w:p w14:paraId="423D5968" w14:textId="77777777" w:rsidR="00A651AE" w:rsidRDefault="00A651AE">
      <w:pPr>
        <w:rPr>
          <w:rFonts w:ascii="Times New Roman" w:hAnsi="Times New Roman" w:cs="Times New Roman"/>
          <w:sz w:val="28"/>
          <w:szCs w:val="28"/>
        </w:rPr>
      </w:pPr>
    </w:p>
    <w:p w14:paraId="5EC36120" w14:textId="77777777" w:rsidR="00A651AE" w:rsidRDefault="00A651AE">
      <w:pPr>
        <w:rPr>
          <w:rFonts w:ascii="Times New Roman" w:hAnsi="Times New Roman" w:cs="Times New Roman"/>
          <w:sz w:val="28"/>
          <w:szCs w:val="28"/>
        </w:rPr>
      </w:pPr>
    </w:p>
    <w:p w14:paraId="178A988E" w14:textId="77777777" w:rsidR="00A651AE" w:rsidRDefault="00A651AE">
      <w:pPr>
        <w:rPr>
          <w:rFonts w:ascii="Times New Roman" w:hAnsi="Times New Roman" w:cs="Times New Roman"/>
          <w:sz w:val="28"/>
          <w:szCs w:val="28"/>
        </w:rPr>
      </w:pPr>
    </w:p>
    <w:p w14:paraId="49917736" w14:textId="77777777" w:rsidR="00A651AE" w:rsidRDefault="00A65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Deeptansh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</w:t>
      </w:r>
    </w:p>
    <w:p w14:paraId="3A6A5F30" w14:textId="12F61412" w:rsidR="00A651AE" w:rsidRPr="009B3FB2" w:rsidRDefault="00A65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– 2 (Keshav Goyal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Deeptansh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Nagar)</w:t>
      </w:r>
      <w:r>
        <w:rPr>
          <w:rFonts w:ascii="Times New Roman" w:hAnsi="Times New Roman" w:cs="Times New Roman"/>
          <w:sz w:val="28"/>
          <w:szCs w:val="28"/>
        </w:rPr>
        <w:br/>
        <w:t xml:space="preserve">Mail – </w:t>
      </w:r>
      <w:hyperlink r:id="rId17" w:history="1">
        <w:r w:rsidRPr="00C3196F">
          <w:rPr>
            <w:rStyle w:val="Hyperlink"/>
            <w:rFonts w:ascii="Times New Roman" w:hAnsi="Times New Roman" w:cs="Times New Roman"/>
            <w:sz w:val="28"/>
            <w:szCs w:val="28"/>
          </w:rPr>
          <w:t>deeptansh.121033@stu.upes.ac.in</w:t>
        </w:r>
      </w:hyperlink>
      <w:r>
        <w:rPr>
          <w:rFonts w:ascii="Times New Roman" w:hAnsi="Times New Roman" w:cs="Times New Roman"/>
          <w:sz w:val="28"/>
          <w:szCs w:val="28"/>
        </w:rPr>
        <w:br/>
        <w:t>Contact - +91-9257417905</w:t>
      </w:r>
    </w:p>
    <w:sectPr w:rsidR="00A651AE" w:rsidRPr="009B3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6C27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8BB"/>
          </v:shape>
        </w:pict>
      </mc:Choice>
      <mc:Fallback>
        <w:drawing>
          <wp:inline distT="0" distB="0" distL="0" distR="0" wp14:anchorId="38DBC205" wp14:editId="61AF05A4">
            <wp:extent cx="142875" cy="142875"/>
            <wp:effectExtent l="0" t="0" r="9525" b="9525"/>
            <wp:docPr id="1704068266" name="Picture 2" descr="C:\Users\HP\AppData\Local\Temp\msoD8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7374" name="Picture 968347374" descr="C:\Users\HP\AppData\Local\Temp\msoD8BB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5492F"/>
    <w:multiLevelType w:val="multilevel"/>
    <w:tmpl w:val="C33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50A88"/>
    <w:multiLevelType w:val="multilevel"/>
    <w:tmpl w:val="54C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2121E"/>
    <w:multiLevelType w:val="hybridMultilevel"/>
    <w:tmpl w:val="54E6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28479C"/>
    <w:multiLevelType w:val="multilevel"/>
    <w:tmpl w:val="FF7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838CA"/>
    <w:multiLevelType w:val="multilevel"/>
    <w:tmpl w:val="B84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A6400"/>
    <w:multiLevelType w:val="multilevel"/>
    <w:tmpl w:val="3F2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7311B"/>
    <w:multiLevelType w:val="multilevel"/>
    <w:tmpl w:val="05A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9499A"/>
    <w:multiLevelType w:val="hybridMultilevel"/>
    <w:tmpl w:val="56E85A38"/>
    <w:lvl w:ilvl="0" w:tplc="9AD218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2803"/>
    <w:multiLevelType w:val="hybridMultilevel"/>
    <w:tmpl w:val="046887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A29"/>
    <w:multiLevelType w:val="multilevel"/>
    <w:tmpl w:val="B48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E3364"/>
    <w:multiLevelType w:val="multilevel"/>
    <w:tmpl w:val="771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64A49"/>
    <w:multiLevelType w:val="multilevel"/>
    <w:tmpl w:val="29E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C3E0E"/>
    <w:multiLevelType w:val="multilevel"/>
    <w:tmpl w:val="9E0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D315E"/>
    <w:multiLevelType w:val="multilevel"/>
    <w:tmpl w:val="57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E7377"/>
    <w:multiLevelType w:val="multilevel"/>
    <w:tmpl w:val="DC3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74C0D"/>
    <w:multiLevelType w:val="hybridMultilevel"/>
    <w:tmpl w:val="18FA78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5BB"/>
    <w:multiLevelType w:val="hybridMultilevel"/>
    <w:tmpl w:val="BDCEFD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B1EC4"/>
    <w:multiLevelType w:val="hybridMultilevel"/>
    <w:tmpl w:val="1EF61E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746430">
    <w:abstractNumId w:val="8"/>
  </w:num>
  <w:num w:numId="2" w16cid:durableId="366369547">
    <w:abstractNumId w:val="6"/>
  </w:num>
  <w:num w:numId="3" w16cid:durableId="1913393997">
    <w:abstractNumId w:val="5"/>
  </w:num>
  <w:num w:numId="4" w16cid:durableId="729768773">
    <w:abstractNumId w:val="4"/>
  </w:num>
  <w:num w:numId="5" w16cid:durableId="1424060595">
    <w:abstractNumId w:val="7"/>
  </w:num>
  <w:num w:numId="6" w16cid:durableId="1152790148">
    <w:abstractNumId w:val="3"/>
  </w:num>
  <w:num w:numId="7" w16cid:durableId="1830049341">
    <w:abstractNumId w:val="2"/>
  </w:num>
  <w:num w:numId="8" w16cid:durableId="1973055575">
    <w:abstractNumId w:val="1"/>
  </w:num>
  <w:num w:numId="9" w16cid:durableId="287513202">
    <w:abstractNumId w:val="0"/>
  </w:num>
  <w:num w:numId="10" w16cid:durableId="473446080">
    <w:abstractNumId w:val="10"/>
  </w:num>
  <w:num w:numId="11" w16cid:durableId="896281616">
    <w:abstractNumId w:val="22"/>
  </w:num>
  <w:num w:numId="12" w16cid:durableId="1772898227">
    <w:abstractNumId w:val="20"/>
  </w:num>
  <w:num w:numId="13" w16cid:durableId="1863351036">
    <w:abstractNumId w:val="16"/>
  </w:num>
  <w:num w:numId="14" w16cid:durableId="1541476749">
    <w:abstractNumId w:val="15"/>
  </w:num>
  <w:num w:numId="15" w16cid:durableId="993799764">
    <w:abstractNumId w:val="14"/>
  </w:num>
  <w:num w:numId="16" w16cid:durableId="1601138030">
    <w:abstractNumId w:val="9"/>
  </w:num>
  <w:num w:numId="17" w16cid:durableId="1160804230">
    <w:abstractNumId w:val="18"/>
  </w:num>
  <w:num w:numId="18" w16cid:durableId="573248007">
    <w:abstractNumId w:val="13"/>
  </w:num>
  <w:num w:numId="19" w16cid:durableId="1696074742">
    <w:abstractNumId w:val="21"/>
  </w:num>
  <w:num w:numId="20" w16cid:durableId="2064865749">
    <w:abstractNumId w:val="23"/>
  </w:num>
  <w:num w:numId="21" w16cid:durableId="568884449">
    <w:abstractNumId w:val="12"/>
  </w:num>
  <w:num w:numId="22" w16cid:durableId="1112018346">
    <w:abstractNumId w:val="19"/>
  </w:num>
  <w:num w:numId="23" w16cid:durableId="1386873615">
    <w:abstractNumId w:val="11"/>
  </w:num>
  <w:num w:numId="24" w16cid:durableId="989019019">
    <w:abstractNumId w:val="17"/>
  </w:num>
  <w:num w:numId="25" w16cid:durableId="1516071149">
    <w:abstractNumId w:val="24"/>
  </w:num>
  <w:num w:numId="26" w16cid:durableId="342245252">
    <w:abstractNumId w:val="25"/>
  </w:num>
  <w:num w:numId="27" w16cid:durableId="159319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317"/>
    <w:rsid w:val="0006063C"/>
    <w:rsid w:val="0015074B"/>
    <w:rsid w:val="0029639D"/>
    <w:rsid w:val="00326F90"/>
    <w:rsid w:val="00371299"/>
    <w:rsid w:val="005D34E7"/>
    <w:rsid w:val="009B3FB2"/>
    <w:rsid w:val="00A651AE"/>
    <w:rsid w:val="00A80D05"/>
    <w:rsid w:val="00AA1D8D"/>
    <w:rsid w:val="00B47730"/>
    <w:rsid w:val="00C40934"/>
    <w:rsid w:val="00C83E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4B1FF"/>
  <w14:defaultImageDpi w14:val="300"/>
  <w15:docId w15:val="{79E9613E-8D7E-461D-B0A9-EA823A9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0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5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439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4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087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asto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stodon.social/" TargetMode="External"/><Relationship Id="rId12" Type="http://schemas.openxmlformats.org/officeDocument/2006/relationships/hyperlink" Target="https://pypi.org/project/masto/" TargetMode="External"/><Relationship Id="rId17" Type="http://schemas.openxmlformats.org/officeDocument/2006/relationships/hyperlink" Target="mailto:deeptansh.121033@stu.upes.ac.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ebBreacher" TargetMode="External"/><Relationship Id="rId10" Type="http://schemas.openxmlformats.org/officeDocument/2006/relationships/hyperlink" Target="https://user-images.githubusercontent.com/104733166/201748872-60872350-3c70-4988-b3c0-31e3ca194a27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masto/2.0.5/" TargetMode="External"/><Relationship Id="rId14" Type="http://schemas.openxmlformats.org/officeDocument/2006/relationships/hyperlink" Target="https://0sint.social/abou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deeptansh.nagar2023@outlook.com</cp:lastModifiedBy>
  <cp:revision>2</cp:revision>
  <dcterms:created xsi:type="dcterms:W3CDTF">2025-06-07T16:02:00Z</dcterms:created>
  <dcterms:modified xsi:type="dcterms:W3CDTF">2025-06-07T16:02:00Z</dcterms:modified>
  <cp:category/>
</cp:coreProperties>
</file>